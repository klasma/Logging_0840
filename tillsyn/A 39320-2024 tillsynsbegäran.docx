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39320-2024 i Mörbylånga kommun</w:t>
      </w:r>
    </w:p>
    <w:p>
      <w:r>
        <w:t>Detta dokument behandlar höga naturvärden i avverkningsanmälan A 39320-2024 i Mörbylånga kommun. Denna avverkningsanmälan inkom 2024-09-16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toppjungfrulin (VU), korskovall (NT), underviol (S), vårärt (S) och skogsduva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223"/>
            <wp:docPr id="1" name="Picture 1"/>
            <wp:cNvGraphicFramePr>
              <a:graphicFrameLocks noChangeAspect="1"/>
            </wp:cNvGraphicFramePr>
            <a:graphic>
              <a:graphicData uri="http://schemas.openxmlformats.org/drawingml/2006/picture">
                <pic:pic>
                  <pic:nvPicPr>
                    <pic:cNvPr id="0" name="A 39320-2024 karta.png"/>
                    <pic:cNvPicPr/>
                  </pic:nvPicPr>
                  <pic:blipFill>
                    <a:blip r:embed="rId16"/>
                    <a:stretch>
                      <a:fillRect/>
                    </a:stretch>
                  </pic:blipFill>
                  <pic:spPr>
                    <a:xfrm>
                      <a:off x="0" y="0"/>
                      <a:ext cx="5486400" cy="3291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6287874, E 594442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