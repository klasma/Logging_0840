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8436-2021 i Mörbylånga kommun</w:t>
      </w:r>
    </w:p>
    <w:p>
      <w:r>
        <w:t>Detta dokument behandlar höga naturvärden i avverkningsanmälan A 8436-2021 i Mörbylånga kommun. Denna avverkningsanmälan inkom 2021-02-18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lundalm (CR), skogsalm (CR), ask (EN), grönsångare (NT, §4), mindre hackspett (NT, §4), hasselticka (S) och rikfruktig blemlav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8436-2021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6282126, E 596142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grönsångare (NT, §4)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