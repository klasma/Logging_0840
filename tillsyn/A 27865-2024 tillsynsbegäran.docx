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27865-2024 i Mörbylånga kommun</w:t>
      </w:r>
    </w:p>
    <w:p>
      <w:r>
        <w:t>Detta dokument behandlar höga naturvärden i avverkningsanmälan A 27865-2024 i Mörbylånga kommun. Denna avverkningsanmälan inkom 2024-07-02 16:09:10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16 naturvårdsarter hittats: bergjohannesört (NT), bredarun (NT, §8), klasefibbla (NT), solvända (NT), svart taggsvamp (NT), vippärt (NT), blå slemspindling (S), diskvaxskivling (S), fjällig taggsvamp s.str. (S), murgröna (S), nästrot (S, §8), skogsknipprot (S, §8), strävlosta (S), underviol (S), grönvit nattviol (§8)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0718"/>
            <wp:docPr id="1" name="Picture 1"/>
            <wp:cNvGraphicFramePr>
              <a:graphicFrameLocks noChangeAspect="1"/>
            </wp:cNvGraphicFramePr>
            <a:graphic>
              <a:graphicData uri="http://schemas.openxmlformats.org/drawingml/2006/picture">
                <pic:pic>
                  <pic:nvPicPr>
                    <pic:cNvPr id="0" name="A 27865-2024 karta.png"/>
                    <pic:cNvPicPr/>
                  </pic:nvPicPr>
                  <pic:blipFill>
                    <a:blip r:embed="rId16"/>
                    <a:stretch>
                      <a:fillRect/>
                    </a:stretch>
                  </pic:blipFill>
                  <pic:spPr>
                    <a:xfrm>
                      <a:off x="0" y="0"/>
                      <a:ext cx="5486400" cy="34207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6278871, E 598784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bredarun (NT, §8), nästrot (S, §8), skogsknipprot (S, §8), grönvit nattviol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