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43714-2025 i Mörbylånga kommun</w:t>
      </w:r>
    </w:p>
    <w:p>
      <w:r>
        <w:t>Detta dokument behandlar höga naturvärden i avverkningsanmälan A 43714-2025 i Mörbylånga kommun. Denna avverkningsanmälan inkom 2025-09-12 09:47:44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alvarsandbi (NT), grönsångare (NT, §4), mindre bastardsvärmare (NT), sexfläckig bastardsvärmare (NT)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714-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6277912, E 598372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