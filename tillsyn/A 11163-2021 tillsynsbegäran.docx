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11163-2021 i Mörbylånga kommun</w:t>
      </w:r>
    </w:p>
    <w:p>
      <w:r>
        <w:t>Detta dokument behandlar höga naturvärden i avverkningsanmälan A 11163-2021 i Mörbylånga kommun. Denna avverkningsanmälan inkom 2021-03-07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lundalm (CR), ask (EN), stumpvingeharkrank (EN), knippnejlika (VU, §8), Achalcus bimaculatus (NT), backklöver (NT), blyvivel (NT), Edwardsiana plebeja (NT), Edwardsiana ulmiphagus (NT), gulbakig trädstyltfluga (NT), hårig jordstjärna (NT), Myopa hirsuta (NT), svart askbastborre (NT), svart majbagge (NT), ängsvägstekel (NT), Sciomyza testacea (DD), murgröna (S) och blåsippa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Följande fridlysta arter har sina livsmiljöer och växtplatser i den avverkningsanmälda skogen: knippnejlika (VU,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