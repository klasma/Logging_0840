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21214-2023 i Mörbylånga kommun</w:t>
      </w:r>
    </w:p>
    <w:p>
      <w:r>
        <w:t>Detta dokument behandlar höga naturvärden i avverkningsanmälan A 21214-2023 i Mörbylånga kommun. Denna avverkningsanmälan inkom 2023-05-16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mjölspindling (VU), spillkråka (NT, §4), svart askbastborre (NT), tallticka (NT), guldlockmossa (S), hasselticka (S), mindre märgborre (S), murgröna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567"/>
            <wp:docPr id="1" name="Picture 1"/>
            <wp:cNvGraphicFramePr>
              <a:graphicFrameLocks noChangeAspect="1"/>
            </wp:cNvGraphicFramePr>
            <a:graphic>
              <a:graphicData uri="http://schemas.openxmlformats.org/drawingml/2006/picture">
                <pic:pic>
                  <pic:nvPicPr>
                    <pic:cNvPr id="0" name="A 21214-2023 karta.png"/>
                    <pic:cNvPicPr/>
                  </pic:nvPicPr>
                  <pic:blipFill>
                    <a:blip r:embed="rId16"/>
                    <a:stretch>
                      <a:fillRect/>
                    </a:stretch>
                  </pic:blipFill>
                  <pic:spPr>
                    <a:xfrm>
                      <a:off x="0" y="0"/>
                      <a:ext cx="5486400" cy="2808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6290456, E 595063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