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24778-2022 i Mörbylånga kommun</w:t>
      </w:r>
    </w:p>
    <w:p>
      <w:r>
        <w:t>Detta dokument behandlar höga naturvärden i avverkningsanmälan A 24778-2022 i Mörbylånga kommun. Denna avverkningsanmälan inkom 2022-06-16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tofsäxing (EN), flentimotej (NT), poppeltofsskivling (NT), slåtterfibbla (NT), kalktallört (S) och murgröna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3200"/>
            <wp:docPr id="1" name="Picture 1"/>
            <wp:cNvGraphicFramePr>
              <a:graphicFrameLocks noChangeAspect="1"/>
            </wp:cNvGraphicFramePr>
            <a:graphic>
              <a:graphicData uri="http://schemas.openxmlformats.org/drawingml/2006/picture">
                <pic:pic>
                  <pic:nvPicPr>
                    <pic:cNvPr id="0" name="A 24778-2022 karta.png"/>
                    <pic:cNvPicPr/>
                  </pic:nvPicPr>
                  <pic:blipFill>
                    <a:blip r:embed="rId16"/>
                    <a:stretch>
                      <a:fillRect/>
                    </a:stretch>
                  </pic:blipFill>
                  <pic:spPr>
                    <a:xfrm>
                      <a:off x="0" y="0"/>
                      <a:ext cx="5486400" cy="4133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6276897, E 601195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