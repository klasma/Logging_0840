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39320-2024 i Mörbylånga kommun</w:t>
      </w:r>
    </w:p>
    <w:p>
      <w:r>
        <w:t>Detta dokument behandlar höga naturvärden i avverkningsanmälan A 39320-2024 i Mörbylånga kommun. Denna avverkningsanmälan inkom 2024-09-16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toppjungfrulin (VU), korskovall (NT), underviol (S), vårärt (S) och skogsduva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39320-2024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6287874, E 594442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